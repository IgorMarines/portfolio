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Igor Marines</w:t>
      </w:r>
    </w:p>
    <w:p>
      <w:r>
        <w:t>Desenvolvedor Full Stack | JavaScript | React | Vue.js | PHP | Laravel | MySQL</w:t>
      </w:r>
    </w:p>
    <w:p>
      <w:r>
        <w:t>São Paulo, Brasil</w:t>
      </w:r>
    </w:p>
    <w:p>
      <w:r>
        <w:t>LinkedIn: https://www.linkedin.com/in/igormarines</w:t>
      </w:r>
    </w:p>
    <w:p>
      <w:r>
        <w:t>GitHub: https://github.com/igormarines</w:t>
      </w:r>
    </w:p>
    <w:p>
      <w:r>
        <w:t>Contato: igor.marines25@gmail.com | (11) 95434-8405</w:t>
      </w:r>
    </w:p>
    <w:p>
      <w:pPr>
        <w:pStyle w:val="Heading1"/>
      </w:pPr>
      <w:r>
        <w:t>Resumo Profissional</w:t>
      </w:r>
    </w:p>
    <w:p>
      <w:r>
        <w:t>Desenvolvedor Full Stack com mais de 2 anos de experiência, especializado em tecnologias de front-end como React.js, Vue.js, TypeScript, e back-end com PHP e Laravel. Experiência em bancos de dados como MySQL e SQLite. Proativo e apaixonado por desenvolver soluções eficientes e inovadoras. Apto a colaborar em equipes ágeis e a adotar boas práticas como Clean Architecture e DRY. Sempre em busca de novos desafios, com foco em entregar valor para o cliente através de soluções tecnológicas de alto impacto.</w:t>
      </w:r>
    </w:p>
    <w:p>
      <w:pPr>
        <w:pStyle w:val="Heading1"/>
      </w:pPr>
      <w:r>
        <w:t>Experiência Profissional</w:t>
      </w:r>
    </w:p>
    <w:p>
      <w:pPr>
        <w:pStyle w:val="Heading2"/>
      </w:pPr>
      <w:r>
        <w:t>Covenant Technology — São Paulo, SP</w:t>
      </w:r>
    </w:p>
    <w:p>
      <w:r>
        <w:t>Desenvolvedor Full Stack (fev. 2024 - set. 2024)</w:t>
      </w:r>
    </w:p>
    <w:p>
      <w:r>
        <w:t>- Desenvolvimento de aplicações web utilizando Vue.js no front-end e Laravel no back-end.</w:t>
        <w:br/>
        <w:t>- Implementação de CRUDs e automação de processos com RPA (Robotic Process Automation) para otimizar a eficiência operacional.</w:t>
        <w:br/>
        <w:t>- Colaboração com equipes utilizando Clean Architecture para garantir escalabilidade e manutenção de sistemas.</w:t>
        <w:br/>
        <w:t>- Participação em interações com clientes para entender necessidades e alinhar as soluções entregues com os objetivos estratégicos da empresa.</w:t>
      </w:r>
    </w:p>
    <w:p>
      <w:r>
        <w:t>Tecnologias: Vue.js, Laravel, PHP, Python, MySQL, Excel</w:t>
      </w:r>
    </w:p>
    <w:p>
      <w:pPr>
        <w:pStyle w:val="Heading2"/>
      </w:pPr>
      <w:r>
        <w:t>Quivon — São Paulo, SP</w:t>
      </w:r>
    </w:p>
    <w:p>
      <w:r>
        <w:t>Desenvolvedor Web Front End (jun. 2022 - jul. 2023)</w:t>
      </w:r>
    </w:p>
    <w:p>
      <w:r>
        <w:t>- Criação de interfaces responsivas e acessíveis utilizando React.js, TypeScript, Redux, e Styled-Components.</w:t>
        <w:br/>
        <w:t>- Colaboração direta com a equipe de design para traduzir conceitos criativos em implementações funcionais.</w:t>
        <w:br/>
        <w:t>- Implementação de testes unitários, garantindo a qualidade e estabilidade do código em produção.</w:t>
        <w:br/>
        <w:t>- Desenvolvimento de soluções que melhoraram a acessibilidade e usabilidade em diversas plataformas.</w:t>
      </w:r>
    </w:p>
    <w:p>
      <w:r>
        <w:t>Tecnologias: HTML, CSS, JavaScript, React.js, TypeScript, Redux, Redux-Sagas, Styled-Components</w:t>
      </w:r>
    </w:p>
    <w:p>
      <w:pPr>
        <w:pStyle w:val="Heading1"/>
      </w:pPr>
      <w:r>
        <w:t>Educação</w:t>
      </w:r>
    </w:p>
    <w:p>
      <w:r>
        <w:t>Centro Universitário UniFatecie — São Paulo, SP</w:t>
      </w:r>
    </w:p>
    <w:p>
      <w:r>
        <w:t>Curso Superior de Tecnologia em Análise e Desenvolvimento de Sistemas (set. 2024 - set. 2026)</w:t>
      </w:r>
    </w:p>
    <w:p>
      <w:pPr>
        <w:pStyle w:val="Heading1"/>
      </w:pPr>
      <w:r>
        <w:t>Certificações</w:t>
      </w:r>
    </w:p>
    <w:p>
      <w:r>
        <w:t>RocketSeat — Trilha Conectar</w:t>
      </w:r>
    </w:p>
    <w:p>
      <w:r>
        <w:t>NLW EXPERT — Discover</w:t>
      </w:r>
    </w:p>
    <w:p>
      <w:r>
        <w:t>Excel Avançado</w:t>
      </w:r>
    </w:p>
    <w:p>
      <w:pPr>
        <w:pStyle w:val="Heading1"/>
      </w:pPr>
      <w:r>
        <w:t>Principais Competências</w:t>
      </w:r>
    </w:p>
    <w:p>
      <w:r>
        <w:t>Front-end: HTML, CSS, JavaScript, React.js, Vue.js, TypeScript, MUI, Styled-Components</w:t>
        <w:br/>
        <w:t>Back-end: PHP, Laravel, Python</w:t>
        <w:br/>
        <w:t>Banco de Dados: MySQL, SQLite</w:t>
        <w:br/>
        <w:t>Outros: Git, Excel Avançado, RPA</w:t>
      </w:r>
    </w:p>
    <w:p>
      <w:pPr>
        <w:pStyle w:val="Heading1"/>
      </w:pPr>
      <w:r>
        <w:t>Portfólio</w:t>
      </w:r>
    </w:p>
    <w:p>
      <w:r>
        <w:t>https://portfolio-igormarines.vercel.app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